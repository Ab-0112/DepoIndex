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Deposition Topic Index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Topic</w:t>
            </w:r>
          </w:p>
        </w:tc>
        <w:tc>
          <w:tcPr>
            <w:tcW w:type="dxa" w:w="2880"/>
          </w:tcPr>
          <w:p>
            <w:r>
              <w:t>Page</w:t>
            </w:r>
          </w:p>
        </w:tc>
        <w:tc>
          <w:tcPr>
            <w:tcW w:type="dxa" w:w="2880"/>
          </w:tcPr>
          <w:p>
            <w:r>
              <w:t>Line</w:t>
            </w:r>
          </w:p>
        </w:tc>
      </w:tr>
      <w:tr>
        <w:tc>
          <w:tcPr>
            <w:tcW w:type="dxa" w:w="2880"/>
          </w:tcPr>
          <w:p>
            <w:r>
              <w:t>Opening Statement by Hon. Angie Craig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Opening Statement by Hon. Glenn Thompson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Witness: John Newton, Ph.D.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Witness: Alisha Schwertner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Witness: Ryan Talley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Witness: Rodney M. Weinzierl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57</w:t>
            </w:r>
          </w:p>
        </w:tc>
      </w:tr>
      <w:tr>
        <w:tc>
          <w:tcPr>
            <w:tcW w:type="dxa" w:w="2880"/>
          </w:tcPr>
          <w:p>
            <w:r>
              <w:t>Submitted Letter on behalf of National Young Farmers Coalition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136</w:t>
            </w:r>
          </w:p>
        </w:tc>
      </w:tr>
      <w:tr>
        <w:tc>
          <w:tcPr>
            <w:tcW w:type="dxa" w:w="2880"/>
          </w:tcPr>
          <w:p>
            <w:r>
              <w:t>Submitted Article by Hon. Eugene Simon Vindman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146</w:t>
            </w:r>
          </w:p>
        </w:tc>
      </w:tr>
      <w:tr>
        <w:tc>
          <w:tcPr>
            <w:tcW w:type="dxa" w:w="2880"/>
          </w:tcPr>
          <w:p>
            <w:r>
              <w:t>Submitted Question for the Record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149</w:t>
            </w:r>
          </w:p>
        </w:tc>
      </w:tr>
      <w:tr>
        <w:tc>
          <w:tcPr>
            <w:tcW w:type="dxa" w:w="2880"/>
          </w:tcPr>
          <w:p>
            <w:r>
              <w:t>Submitted Question for the Record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150</w:t>
            </w:r>
          </w:p>
        </w:tc>
      </w:tr>
      <w:tr>
        <w:tc>
          <w:tcPr>
            <w:tcW w:type="dxa" w:w="2880"/>
          </w:tcPr>
          <w:p>
            <w:r>
              <w:t>Economic Crisis in Farm Country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Committee Membership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Opening Statement of Hon. Glenn Thompson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45</w:t>
            </w:r>
          </w:p>
        </w:tc>
      </w:tr>
      <w:tr>
        <w:tc>
          <w:tcPr>
            <w:tcW w:type="dxa" w:w="2880"/>
          </w:tcPr>
          <w:p>
            <w:r>
              <w:t>Commodity Prices and Input Costs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54</w:t>
            </w:r>
          </w:p>
        </w:tc>
      </w:tr>
      <w:tr>
        <w:tc>
          <w:tcPr>
            <w:tcW w:type="dxa" w:w="2880"/>
          </w:tcPr>
          <w:p>
            <w:r>
              <w:t>Farm Financial Performance Data (Texas A&amp;M)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77</w:t>
            </w:r>
          </w:p>
        </w:tc>
      </w:tr>
      <w:tr>
        <w:tc>
          <w:tcPr>
            <w:tcW w:type="dxa" w:w="2880"/>
          </w:tcPr>
          <w:p>
            <w:r>
              <w:t>Congressional Aid for Farmers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Confirmation of Brooke Rollins as Secretary of Agriculture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58</w:t>
            </w:r>
          </w:p>
        </w:tc>
      </w:tr>
      <w:tr>
        <w:tc>
          <w:tcPr>
            <w:tcW w:type="dxa" w:w="2880"/>
          </w:tcPr>
          <w:p>
            <w:r>
              <w:t>Agriculture as a Cyclical Business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68</w:t>
            </w:r>
          </w:p>
        </w:tc>
      </w:tr>
      <w:tr>
        <w:tc>
          <w:tcPr>
            <w:tcW w:type="dxa" w:w="2880"/>
          </w:tcPr>
          <w:p>
            <w:r>
              <w:t>Farm Bill and Safety Net Importance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76</w:t>
            </w:r>
          </w:p>
        </w:tc>
      </w:tr>
      <w:tr>
        <w:tc>
          <w:tcPr>
            <w:tcW w:type="dxa" w:w="2880"/>
          </w:tcPr>
          <w:p>
            <w:r>
              <w:t>Farm, Food, and National Security Act of 2024 (H.R. 8467)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87</w:t>
            </w:r>
          </w:p>
        </w:tc>
      </w:tr>
      <w:tr>
        <w:tc>
          <w:tcPr>
            <w:tcW w:type="dxa" w:w="2880"/>
          </w:tcPr>
          <w:p>
            <w:r>
              <w:t>Ranking Member Angie Craig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97</w:t>
            </w:r>
          </w:p>
        </w:tc>
      </w:tr>
      <w:tr>
        <w:tc>
          <w:tcPr>
            <w:tcW w:type="dxa" w:w="2880"/>
          </w:tcPr>
          <w:p>
            <w:r>
              <w:t>Underlying Causes of High Input Costs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115</w:t>
            </w:r>
          </w:p>
        </w:tc>
      </w:tr>
      <w:tr>
        <w:tc>
          <w:tcPr>
            <w:tcW w:type="dxa" w:w="2880"/>
          </w:tcPr>
          <w:p>
            <w:r>
              <w:t>Trade Policy and Market Expansion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124</w:t>
            </w:r>
          </w:p>
        </w:tc>
      </w:tr>
      <w:tr>
        <w:tc>
          <w:tcPr>
            <w:tcW w:type="dxa" w:w="2880"/>
          </w:tcPr>
          <w:p>
            <w:r>
              <w:t>Witnesses at the Hearing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Opening Remarks by Chairman Thompson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Opening Remarks by Ranking Member Angie Craig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Challenges Facing Farmers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43</w:t>
            </w:r>
          </w:p>
        </w:tc>
      </w:tr>
      <w:tr>
        <w:tc>
          <w:tcPr>
            <w:tcW w:type="dxa" w:w="2880"/>
          </w:tcPr>
          <w:p>
            <w:r>
              <w:t>Bipartisan Farm Bill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57</w:t>
            </w:r>
          </w:p>
        </w:tc>
      </w:tr>
      <w:tr>
        <w:tc>
          <w:tcPr>
            <w:tcW w:type="dxa" w:w="2880"/>
          </w:tcPr>
          <w:p>
            <w:r>
              <w:t>Grant Funds for Farmers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80</w:t>
            </w:r>
          </w:p>
        </w:tc>
      </w:tr>
      <w:tr>
        <w:tc>
          <w:tcPr>
            <w:tcW w:type="dxa" w:w="2880"/>
          </w:tcPr>
          <w:p>
            <w:r>
              <w:t>Trade Wars and Tariffs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83</w:t>
            </w:r>
          </w:p>
        </w:tc>
      </w:tr>
      <w:tr>
        <w:tc>
          <w:tcPr>
            <w:tcW w:type="dxa" w:w="2880"/>
          </w:tcPr>
          <w:p>
            <w:r>
              <w:t>Farm Safety Net and Red Tape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97</w:t>
            </w:r>
          </w:p>
        </w:tc>
      </w:tr>
      <w:tr>
        <w:tc>
          <w:tcPr>
            <w:tcW w:type="dxa" w:w="2880"/>
          </w:tcPr>
          <w:p>
            <w:r>
              <w:t>Farm Bill Passage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Crop Insurance Programs (PLC, ARC)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Introducing Witnesses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Testimony of Dr. John Newton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Terrain's Role and Analysis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</w:tcPr>
          <w:p>
            <w:r>
              <w:t>Farm Income Trends (Corn and Soybean vs. Cattle and Milk)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51</w:t>
            </w:r>
          </w:p>
        </w:tc>
      </w:tr>
      <w:tr>
        <w:tc>
          <w:tcPr>
            <w:tcW w:type="dxa" w:w="2880"/>
          </w:tcPr>
          <w:p>
            <w:r>
              <w:t>USDA's Net Farm Income as a Measure of Farm Economy Health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Farm Production Expenses and Input Costs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Impact of Inflation and Input Costs on Farmers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Decline in Inflation-Adjusted Net Farm Income (2022-2025)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American Relief Act of 2025 and Ad Hoc Financial Assistance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Reliance on Ad Hoc Support vs. Market Returns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Limitations of Ad Hoc Support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Enhancing Risk Management Tools in Farm Bill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53</w:t>
            </w:r>
          </w:p>
        </w:tc>
      </w:tr>
      <w:tr>
        <w:tc>
          <w:tcPr>
            <w:tcW w:type="dxa" w:w="2880"/>
          </w:tcPr>
          <w:p>
            <w:r>
              <w:t>Cost of Farm Risk Management and Conservation Programs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57</w:t>
            </w:r>
          </w:p>
        </w:tc>
      </w:tr>
      <w:tr>
        <w:tc>
          <w:tcPr>
            <w:tcW w:type="dxa" w:w="2880"/>
          </w:tcPr>
          <w:p>
            <w:r>
              <w:t>Farm Credit's Role and Urgency for Farm Bill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65</w:t>
            </w:r>
          </w:p>
        </w:tc>
      </w:tr>
      <w:tr>
        <w:tc>
          <w:tcPr>
            <w:tcW w:type="dxa" w:w="2880"/>
          </w:tcPr>
          <w:p>
            <w:r>
              <w:t>Importance of a New Farm Bill for Farm Economy, Food Security, and National Security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72</w:t>
            </w:r>
          </w:p>
        </w:tc>
      </w:tr>
      <w:tr>
        <w:tc>
          <w:tcPr>
            <w:tcW w:type="dxa" w:w="2880"/>
          </w:tcPr>
          <w:p>
            <w:r>
              <w:t>Introduction and Testimony of John Newton, Executive Head of Terrain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Terrain's Partnership with Farm Credit Associations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John Newton's Background and Experience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Grassroots Perspectives and Data-Driven Analysis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Impact of American Relief Act of 2025 on Farmers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Divergence in Farm Economies: Crop vs. Livestock Producers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43</w:t>
            </w:r>
          </w:p>
        </w:tc>
      </w:tr>
      <w:tr>
        <w:tc>
          <w:tcPr>
            <w:tcW w:type="dxa" w:w="2880"/>
          </w:tcPr>
          <w:p>
            <w:r>
              <w:t>Decline in Net Cash Farm Income for Crop Farmers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Record Cattle Prices and Income for Livestock Producers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54</w:t>
            </w:r>
          </w:p>
        </w:tc>
      </w:tr>
      <w:tr>
        <w:tc>
          <w:tcPr>
            <w:tcW w:type="dxa" w:w="2880"/>
          </w:tcPr>
          <w:p>
            <w:r>
              <w:t>Farm Economic Conditions and USDA's Net Farm Income Measurement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Factors Contributing to High Farm Production Expenses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Impact of Russia's Invasion of Ukraine on Food and Energy Prices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Specific Crop Production Costs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Pressure on Crop and Specialty Crop Farmers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Decline in U.S. Crop Farmer Cash Receipts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43</w:t>
            </w:r>
          </w:p>
        </w:tc>
      </w:tr>
      <w:tr>
        <w:tc>
          <w:tcPr>
            <w:tcW w:type="dxa" w:w="2880"/>
          </w:tcPr>
          <w:p>
            <w:r>
              <w:t>U.S. Agricultural Trade and Trade Balance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U.S. Agricultural Exports, Imports and Trade Balance, Actual and Projected, Fiscal Year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Market Access Program (MAP) and Foreign Market Develop Program (FMD)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Tariffs in Agricultural Export Markets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Farm Credit Partnership with USDA for Crop Insurance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Crop Insurance Modifications and New Policies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Optimum Insurance Simulation Process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Crop Insurance Coverage vs. Input Costs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State of the Dairy Industry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Highly-Pathogenic Avian Influenza (HPAI) Outbreak in Dairy Herds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State of the Beef Cattle Industry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POWERPOINT PRESENTATIONS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Testimony Introduction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Farmer's Personal Background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Crop and Livestock Production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Impact of Economic Challenges on Farming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Historical Cost Comparison (Cotton)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Farmer's Role as Price Taker vs. Price Maker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USDA Farm Income Forecast and Crop Price Decline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Agricultural Trade and Market Access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46</w:t>
            </w:r>
          </w:p>
        </w:tc>
      </w:tr>
      <w:tr>
        <w:tc>
          <w:tcPr>
            <w:tcW w:type="dxa" w:w="2880"/>
          </w:tcPr>
          <w:p>
            <w:r>
              <w:t>Financial Challenges: Securing Credit and Loan Renewal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54</w:t>
            </w:r>
          </w:p>
        </w:tc>
      </w:tr>
      <w:tr>
        <w:tc>
          <w:tcPr>
            <w:tcW w:type="dxa" w:w="2880"/>
          </w:tcPr>
          <w:p>
            <w:r>
              <w:t>Challenges in the Farm Economy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Family Legacy in Farming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Bipartisan Support for Farm Bill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Importance of Farm Safety Nets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Rising Input Costs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Volatile Markets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Need for Congressional Action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Gratefulness for Opportunity to Testify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Introduction of Speaker and Credentials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Family Farm Operations and Children's Future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Past 3 Years of Farming Challenges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Impact of Weather Disasters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Inflation and Supply Chain Disruptions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</w:tcPr>
          <w:p>
            <w:r>
              <w:t>Historical Input Cost Comparison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"Price Takers" vs. "Price Makers"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USDA Farm Sector Income Forecast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Decline in Crop Prices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Impact of Trade Deficits on Farm Income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Importance of Agricultural Exports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Difficulty Securing Credit and Loan Renewals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Shrinking Number of Family Farms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Need for Adequate Policies and Support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Continuing Resolution Assistance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Need for Farm Bill Modernization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Introduction of Next Speaker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Workforce Crisis in Agriculture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Specialty Crop Farm Bill Alliance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Introduction of Speaker and Family Farm History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Specialty Crop Production Details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Value of Investing in Specialty Crops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Specialty Crop Share of Farm Bill Resources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Long-term Health and Security Benefits of Specialty Crops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Common Challenges in the Specialty Crop Industry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Limited Access to Crop Protection Tools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43</w:t>
            </w:r>
          </w:p>
        </w:tc>
      </w:tr>
      <w:tr>
        <w:tc>
          <w:tcPr>
            <w:tcW w:type="dxa" w:w="2880"/>
          </w:tcPr>
          <w:p>
            <w:r>
              <w:t>Uncertainty in Foreign Markets and Domestic Competition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Impact of Severe Weather on Specialty Crops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Need for Comprehensive Bipartisan Bill for Specialty Crops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Farm Bill Proposals for Specialty Crops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51</w:t>
            </w:r>
          </w:p>
        </w:tc>
      </w:tr>
      <w:tr>
        <w:tc>
          <w:tcPr>
            <w:tcW w:type="dxa" w:w="2880"/>
          </w:tcPr>
          <w:p>
            <w:r>
              <w:t>Research and Development Funding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52</w:t>
            </w:r>
          </w:p>
        </w:tc>
      </w:tr>
      <w:tr>
        <w:tc>
          <w:tcPr>
            <w:tcW w:type="dxa" w:w="2880"/>
          </w:tcPr>
          <w:p>
            <w:r>
              <w:t>Incentives for Technology to Supplement Labor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53</w:t>
            </w:r>
          </w:p>
        </w:tc>
      </w:tr>
      <w:tr>
        <w:tc>
          <w:tcPr>
            <w:tcW w:type="dxa" w:w="2880"/>
          </w:tcPr>
          <w:p>
            <w:r>
              <w:t>Resources for Weather Resilience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54</w:t>
            </w:r>
          </w:p>
        </w:tc>
      </w:tr>
      <w:tr>
        <w:tc>
          <w:tcPr>
            <w:tcW w:type="dxa" w:w="2880"/>
          </w:tcPr>
          <w:p>
            <w:r>
              <w:t>Crop Insurance Changes for Safety Net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55</w:t>
            </w:r>
          </w:p>
        </w:tc>
      </w:tr>
      <w:tr>
        <w:tc>
          <w:tcPr>
            <w:tcW w:type="dxa" w:w="2880"/>
          </w:tcPr>
          <w:p>
            <w:r>
              <w:t>Providing Updated Recommendations to Congress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58</w:t>
            </w:r>
          </w:p>
        </w:tc>
      </w:tr>
      <w:tr>
        <w:tc>
          <w:tcPr>
            <w:tcW w:type="dxa" w:w="2880"/>
          </w:tcPr>
          <w:p>
            <w:r>
              <w:t>Readiness to Work on Next Farm Bill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60</w:t>
            </w:r>
          </w:p>
        </w:tc>
      </w:tr>
      <w:tr>
        <w:tc>
          <w:tcPr>
            <w:tcW w:type="dxa" w:w="2880"/>
          </w:tcPr>
          <w:p>
            <w:r>
              <w:t>Prepared Statement of Ryan Talley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61</w:t>
            </w:r>
          </w:p>
        </w:tc>
      </w:tr>
      <w:tr>
        <w:tc>
          <w:tcPr>
            <w:tcW w:type="dxa" w:w="2880"/>
          </w:tcPr>
          <w:p>
            <w:r>
              <w:t>Introduction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Specialty Crop Farm Bill Alliance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Family Farm Background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Investing in Specialty Crops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Common Challenges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61</w:t>
            </w:r>
          </w:p>
        </w:tc>
      </w:tr>
      <w:tr>
        <w:tc>
          <w:tcPr>
            <w:tcW w:type="dxa" w:w="2880"/>
          </w:tcPr>
          <w:p>
            <w:r>
              <w:t>Ad Hoc Economic Assistance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82</w:t>
            </w:r>
          </w:p>
        </w:tc>
      </w:tr>
      <w:tr>
        <w:tc>
          <w:tcPr>
            <w:tcW w:type="dxa" w:w="2880"/>
          </w:tcPr>
          <w:p>
            <w:r>
              <w:t>CFAP 2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Farm Bill Recommendations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45</w:t>
            </w:r>
          </w:p>
        </w:tc>
      </w:tr>
      <w:tr>
        <w:tc>
          <w:tcPr>
            <w:tcW w:type="dxa" w:w="2880"/>
          </w:tcPr>
          <w:p>
            <w:r>
              <w:t>Crop Insurance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71</w:t>
            </w:r>
          </w:p>
        </w:tc>
      </w:tr>
      <w:tr>
        <w:tc>
          <w:tcPr>
            <w:tcW w:type="dxa" w:w="2880"/>
          </w:tcPr>
          <w:p>
            <w:r>
              <w:t>Closing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2023 Farm Bill Priorities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Healthy Americans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Competitiveness and Sustainability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Trade and Foreign Competition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Research and Innovation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Natural Resources and Climate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54</w:t>
            </w:r>
          </w:p>
        </w:tc>
      </w:tr>
      <w:tr>
        <w:tc>
          <w:tcPr>
            <w:tcW w:type="dxa" w:w="2880"/>
          </w:tcPr>
          <w:p>
            <w:r>
              <w:t>2023 Farm Bill Final Policy Recommendations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Specialty Crop Farm Bill Alliance (SCFBA)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SCFBA Statement of Principles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Healthy Americans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Competitiveness and Sustainability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Trade and Foreign Competition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Research and Innovation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Natural Resources and Climate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Title I Commodity Program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54</w:t>
            </w:r>
          </w:p>
        </w:tc>
      </w:tr>
      <w:tr>
        <w:tc>
          <w:tcPr>
            <w:tcW w:type="dxa" w:w="2880"/>
          </w:tcPr>
          <w:p>
            <w:r>
              <w:t>Adjusted Gross Income (AGI) and Payment Limits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55</w:t>
            </w:r>
          </w:p>
        </w:tc>
      </w:tr>
      <w:tr>
        <w:tc>
          <w:tcPr>
            <w:tcW w:type="dxa" w:w="2880"/>
          </w:tcPr>
          <w:p>
            <w:r>
              <w:t>Tree Assistance Program (TAP)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Bipartisan Budget Act of 2018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TAP Policy Recommendations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Policy Recommendations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Fresh Fruit and Vegetable Program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45</w:t>
            </w:r>
          </w:p>
        </w:tc>
      </w:tr>
      <w:tr>
        <w:tc>
          <w:tcPr>
            <w:tcW w:type="dxa" w:w="2880"/>
          </w:tcPr>
          <w:p>
            <w:r>
              <w:t>Title VI Rural Development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55</w:t>
            </w:r>
          </w:p>
        </w:tc>
      </w:tr>
      <w:tr>
        <w:tc>
          <w:tcPr>
            <w:tcW w:type="dxa" w:w="2880"/>
          </w:tcPr>
          <w:p>
            <w:r>
              <w:t>Eligibility for Rural Programs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57</w:t>
            </w:r>
          </w:p>
        </w:tc>
      </w:tr>
      <w:tr>
        <w:tc>
          <w:tcPr>
            <w:tcW w:type="dxa" w:w="2880"/>
          </w:tcPr>
          <w:p>
            <w:r>
              <w:t>Rural Business Programs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70</w:t>
            </w:r>
          </w:p>
        </w:tc>
      </w:tr>
      <w:tr>
        <w:tc>
          <w:tcPr>
            <w:tcW w:type="dxa" w:w="2880"/>
          </w:tcPr>
          <w:p>
            <w:r>
              <w:t>Policy Recommendation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Value-Added Agricultural Market Development Program Grants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Rural &amp; Agricultural Housing Programs—Generally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58</w:t>
            </w:r>
          </w:p>
        </w:tc>
      </w:tr>
      <w:tr>
        <w:tc>
          <w:tcPr>
            <w:tcW w:type="dxa" w:w="2880"/>
          </w:tcPr>
          <w:p>
            <w:r>
              <w:t>Policy Recommendation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70</w:t>
            </w:r>
          </w:p>
        </w:tc>
      </w:tr>
      <w:tr>
        <w:tc>
          <w:tcPr>
            <w:tcW w:type="dxa" w:w="2880"/>
          </w:tcPr>
          <w:p>
            <w:r>
              <w:t>Off-farm Labor Housing Loans and Grants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76</w:t>
            </w:r>
          </w:p>
        </w:tc>
      </w:tr>
      <w:tr>
        <w:tc>
          <w:tcPr>
            <w:tcW w:type="dxa" w:w="2880"/>
          </w:tcPr>
          <w:p>
            <w:r>
              <w:t>Policy Recommendation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On Farm Housing Labor Loans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Policy Recommendations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Multifamily Housing Rental Assistance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43</w:t>
            </w:r>
          </w:p>
        </w:tc>
      </w:tr>
      <w:tr>
        <w:tc>
          <w:tcPr>
            <w:tcW w:type="dxa" w:w="2880"/>
          </w:tcPr>
          <w:p>
            <w:r>
              <w:t>Policy Recommendation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45</w:t>
            </w:r>
          </w:p>
        </w:tc>
      </w:tr>
      <w:tr>
        <w:tc>
          <w:tcPr>
            <w:tcW w:type="dxa" w:w="2880"/>
          </w:tcPr>
          <w:p>
            <w:r>
              <w:t>Rural Utilities and Community Facilities Programs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Policy Recommendation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59</w:t>
            </w:r>
          </w:p>
        </w:tc>
      </w:tr>
      <w:tr>
        <w:tc>
          <w:tcPr>
            <w:tcW w:type="dxa" w:w="2880"/>
          </w:tcPr>
          <w:p>
            <w:r>
              <w:t>Title VII Research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  <w:tr>
        <w:tc>
          <w:tcPr>
            <w:tcW w:type="dxa" w:w="2880"/>
          </w:tcPr>
          <w:p>
            <w:r>
              <w:t>Specialty Crop Research Initiative (SCRI)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72</w:t>
            </w:r>
          </w:p>
        </w:tc>
      </w:tr>
      <w:tr>
        <w:tc>
          <w:tcPr>
            <w:tcW w:type="dxa" w:w="2880"/>
          </w:tcPr>
          <w:p>
            <w:r>
              <w:t>Tariffs on Canada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Farmer Safety Net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Crop Insurance Functionality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  <w:tr>
        <w:tc>
          <w:tcPr>
            <w:tcW w:type="dxa" w:w="2880"/>
          </w:tcPr>
          <w:p>
            <w:r>
              <w:t>Crop Insurance as Sustainable Investment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75</w:t>
            </w:r>
          </w:p>
        </w:tc>
      </w:tr>
      <w:tr>
        <w:tc>
          <w:tcPr>
            <w:tcW w:type="dxa" w:w="2880"/>
          </w:tcPr>
          <w:p>
            <w:r>
              <w:t>Economic Assistance and Planted Acres vs. Base Acres</w:t>
            </w:r>
          </w:p>
        </w:tc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Title I Payments and Cash Flow</w:t>
            </w:r>
          </w:p>
        </w:tc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95</w:t>
            </w:r>
          </w:p>
        </w:tc>
      </w:tr>
      <w:tr>
        <w:tc>
          <w:tcPr>
            <w:tcW w:type="dxa" w:w="2880"/>
          </w:tcPr>
          <w:p>
            <w:r>
              <w:t>Title I Program Eligibility and Discrepancy with Planted Acres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Base Acre Elections and Policy Decisions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58</w:t>
            </w:r>
          </w:p>
        </w:tc>
      </w:tr>
      <w:tr>
        <w:tc>
          <w:tcPr>
            <w:tcW w:type="dxa" w:w="2880"/>
          </w:tcPr>
          <w:p>
            <w:r>
              <w:t>Absentee Landlords and Cash Rent Payments</w:t>
            </w:r>
          </w:p>
        </w:tc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45</w:t>
            </w:r>
          </w:p>
        </w:tc>
      </w:tr>
      <w:tr>
        <w:tc>
          <w:tcPr>
            <w:tcW w:type="dxa" w:w="2880"/>
          </w:tcPr>
          <w:p>
            <w:r>
              <w:t>Yield Differences in Farming Regions</w:t>
            </w:r>
          </w:p>
        </w:tc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68</w:t>
            </w:r>
          </w:p>
        </w:tc>
      </w:tr>
      <w:tr>
        <w:tc>
          <w:tcPr>
            <w:tcW w:type="dxa" w:w="2880"/>
          </w:tcPr>
          <w:p>
            <w:r>
              <w:t>Use of Data in Policy Decisions</w:t>
            </w:r>
          </w:p>
        </w:tc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83</w:t>
            </w:r>
          </w:p>
        </w:tc>
      </w:tr>
      <w:tr>
        <w:tc>
          <w:tcPr>
            <w:tcW w:type="dxa" w:w="2880"/>
          </w:tcPr>
          <w:p>
            <w:r>
              <w:t>Agricultural Weather Events in Connecticut</w:t>
            </w:r>
          </w:p>
        </w:tc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Impact of Staff Reductions at USDA on Farmers</w:t>
            </w:r>
          </w:p>
        </w:tc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Economic State of the Agricultural Economy</w:t>
            </w:r>
          </w:p>
        </w:tc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Farmer Cash Reserves</w:t>
            </w:r>
          </w:p>
        </w:tc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Impact of Cost-Share Reimbursement Programs on Farmers</w:t>
            </w:r>
          </w:p>
        </w:tc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  <w:tr>
        <w:tc>
          <w:tcPr>
            <w:tcW w:type="dxa" w:w="2880"/>
          </w:tcPr>
          <w:p>
            <w:r>
              <w:t>Farmers' Resilience to Economic Crises (COVID, Trade Wars)</w:t>
            </w:r>
          </w:p>
        </w:tc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Challenges Faced by Specialty Crop Growers (High Input Costs, Low Prices)</w:t>
            </w:r>
          </w:p>
        </w:tc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46</w:t>
            </w:r>
          </w:p>
        </w:tc>
      </w:tr>
      <w:tr>
        <w:tc>
          <w:tcPr>
            <w:tcW w:type="dxa" w:w="2880"/>
          </w:tcPr>
          <w:p>
            <w:r>
              <w:t>Labor Cost Increases for Apple Growers</w:t>
            </w:r>
          </w:p>
        </w:tc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57</w:t>
            </w:r>
          </w:p>
        </w:tc>
      </w:tr>
      <w:tr>
        <w:tc>
          <w:tcPr>
            <w:tcW w:type="dxa" w:w="2880"/>
          </w:tcPr>
          <w:p>
            <w:r>
              <w:t>Farm Workforce Modernization Act (H.R. 4319)</w:t>
            </w:r>
          </w:p>
        </w:tc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76</w:t>
            </w:r>
          </w:p>
        </w:tc>
      </w:tr>
      <w:tr>
        <w:tc>
          <w:tcPr>
            <w:tcW w:type="dxa" w:w="2880"/>
          </w:tcPr>
          <w:p>
            <w:r>
              <w:t>Mechanization of Specialty Crops</w:t>
            </w:r>
          </w:p>
        </w:tc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84</w:t>
            </w:r>
          </w:p>
        </w:tc>
      </w:tr>
      <w:tr>
        <w:tc>
          <w:tcPr>
            <w:tcW w:type="dxa" w:w="2880"/>
          </w:tcPr>
          <w:p>
            <w:r>
              <w:t>Research Needs for Specialty Crops</w:t>
            </w:r>
          </w:p>
        </w:tc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86</w:t>
            </w:r>
          </w:p>
        </w:tc>
      </w:tr>
      <w:tr>
        <w:tc>
          <w:tcPr>
            <w:tcW w:type="dxa" w:w="2880"/>
          </w:tcPr>
          <w:p>
            <w:r>
              <w:t>Crop Protection Products and Pesticide Registration in California</w:t>
            </w:r>
          </w:p>
        </w:tc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Importance of Trade Programs (Market Access Program, Foreign Market Development Program)</w:t>
            </w:r>
          </w:p>
        </w:tc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Agriculture Export Promotion Act of 2025 (H.R. 1086)</w:t>
            </w:r>
          </w:p>
        </w:tc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57</w:t>
            </w:r>
          </w:p>
        </w:tc>
      </w:tr>
      <w:tr>
        <w:tc>
          <w:tcPr>
            <w:tcW w:type="dxa" w:w="2880"/>
          </w:tcPr>
          <w:p>
            <w:r>
              <w:t>Getting Agricultural Products to Market</w:t>
            </w:r>
          </w:p>
        </w:tc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77</w:t>
            </w:r>
          </w:p>
        </w:tc>
      </w:tr>
      <w:tr>
        <w:tc>
          <w:tcPr>
            <w:tcW w:type="dxa" w:w="2880"/>
          </w:tcPr>
          <w:p>
            <w:r>
              <w:t>Specialty Crops</w:t>
            </w:r>
          </w:p>
        </w:tc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Trade Disruptions and Policy Changes</w:t>
            </w:r>
          </w:p>
        </w:tc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Federal Funding Freeze Uncertainty</w:t>
            </w:r>
          </w:p>
        </w:tc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Fertilizer Prices and Input Costs</w:t>
            </w:r>
          </w:p>
        </w:tc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Farm Bill Uncertainty and Ad Hoc Programs</w:t>
            </w:r>
          </w:p>
        </w:tc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Commodity Prices and Export Markets</w:t>
            </w:r>
          </w:p>
        </w:tc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62</w:t>
            </w:r>
          </w:p>
        </w:tc>
      </w:tr>
      <w:tr>
        <w:tc>
          <w:tcPr>
            <w:tcW w:type="dxa" w:w="2880"/>
          </w:tcPr>
          <w:p>
            <w:r>
              <w:t>Avian Bird Flu and Egg Prices</w:t>
            </w:r>
          </w:p>
        </w:tc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  <w:tr>
        <w:tc>
          <w:tcPr>
            <w:tcW w:type="dxa" w:w="2880"/>
          </w:tcPr>
          <w:p>
            <w:r>
              <w:t>Ethanol Market</w:t>
            </w:r>
          </w:p>
        </w:tc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70</w:t>
            </w:r>
          </w:p>
        </w:tc>
      </w:tr>
      <w:tr>
        <w:tc>
          <w:tcPr>
            <w:tcW w:type="dxa" w:w="2880"/>
          </w:tcPr>
          <w:p>
            <w:r>
              <w:t>Crop Insurance and Safety Net</w:t>
            </w:r>
          </w:p>
        </w:tc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74</w:t>
            </w:r>
          </w:p>
        </w:tc>
      </w:tr>
      <w:tr>
        <w:tc>
          <w:tcPr>
            <w:tcW w:type="dxa" w:w="2880"/>
          </w:tcPr>
          <w:p>
            <w:r>
              <w:t>Foreign Animal Diseases (FMD) and Market Assurance Program (MAP)</w:t>
            </w:r>
          </w:p>
        </w:tc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76</w:t>
            </w:r>
          </w:p>
        </w:tc>
      </w:tr>
      <w:tr>
        <w:tc>
          <w:tcPr>
            <w:tcW w:type="dxa" w:w="2880"/>
          </w:tcPr>
          <w:p>
            <w:r>
              <w:t>Reference Prices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Death Tax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Operational Loan Costs and Interest Rates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95</w:t>
            </w:r>
          </w:p>
        </w:tc>
      </w:tr>
      <w:tr>
        <w:tc>
          <w:tcPr>
            <w:tcW w:type="dxa" w:w="2880"/>
          </w:tcPr>
          <w:p>
            <w:r>
              <w:t>The ACRE Act</w:t>
            </w:r>
          </w:p>
        </w:tc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FSA Loan Challenges for Young Farmers</w:t>
            </w:r>
          </w:p>
        </w:tc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Dairy Farm Consolidation</w:t>
            </w:r>
          </w:p>
        </w:tc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Dairy Farm Survival Strategies</w:t>
            </w:r>
          </w:p>
        </w:tc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46</w:t>
            </w:r>
          </w:p>
        </w:tc>
      </w:tr>
      <w:tr>
        <w:tc>
          <w:tcPr>
            <w:tcW w:type="dxa" w:w="2880"/>
          </w:tcPr>
          <w:p>
            <w:r>
              <w:t>Public Health Risks of Farm Consolidation (Bird Flu)</w:t>
            </w:r>
          </w:p>
        </w:tc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55</w:t>
            </w:r>
          </w:p>
        </w:tc>
      </w:tr>
      <w:tr>
        <w:tc>
          <w:tcPr>
            <w:tcW w:type="dxa" w:w="2880"/>
          </w:tcPr>
          <w:p>
            <w:r>
              <w:t>Dairy Margin Coverage Program</w:t>
            </w:r>
          </w:p>
        </w:tc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Dairy Revenue Protection Insurance</w:t>
            </w:r>
          </w:p>
        </w:tc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Impact of Tariffs on Farmers</w:t>
            </w:r>
          </w:p>
        </w:tc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Potash Tariffs</w:t>
            </w:r>
          </w:p>
        </w:tc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59</w:t>
            </w:r>
          </w:p>
        </w:tc>
      </w:tr>
      <w:tr>
        <w:tc>
          <w:tcPr>
            <w:tcW w:type="dxa" w:w="2880"/>
          </w:tcPr>
          <w:p>
            <w:r>
              <w:t>Support for Pennsylvania Farmers</w:t>
            </w:r>
          </w:p>
        </w:tc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Family Farm Succession</w:t>
            </w:r>
          </w:p>
        </w:tc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Collateralization for New Farmers</w:t>
            </w:r>
          </w:p>
        </w:tc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Agricultural Equipment Costs and Availability</w:t>
            </w:r>
          </w:p>
        </w:tc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43</w:t>
            </w:r>
          </w:p>
        </w:tc>
      </w:tr>
      <w:tr>
        <w:tc>
          <w:tcPr>
            <w:tcW w:type="dxa" w:w="2880"/>
          </w:tcPr>
          <w:p>
            <w:r>
              <w:t>Automation and Technology in Specialty Crops</w:t>
            </w:r>
          </w:p>
        </w:tc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Labor Costs and Efficiency in Agriculture</w:t>
            </w:r>
          </w:p>
        </w:tc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Agricultural Labor Expenses in California</w:t>
            </w:r>
          </w:p>
        </w:tc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43</w:t>
            </w:r>
          </w:p>
        </w:tc>
      </w:tr>
      <w:tr>
        <w:tc>
          <w:tcPr>
            <w:tcW w:type="dxa" w:w="2880"/>
          </w:tcPr>
          <w:p>
            <w:r>
              <w:t>Mechanization and Automation in Harvesting</w:t>
            </w:r>
          </w:p>
        </w:tc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52</w:t>
            </w:r>
          </w:p>
        </w:tc>
      </w:tr>
      <w:tr>
        <w:tc>
          <w:tcPr>
            <w:tcW w:type="dxa" w:w="2880"/>
          </w:tcPr>
          <w:p>
            <w:r>
              <w:t>Impact of Farm Belts on Labor Efficiency</w:t>
            </w:r>
          </w:p>
        </w:tc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62</w:t>
            </w:r>
          </w:p>
        </w:tc>
      </w:tr>
      <w:tr>
        <w:tc>
          <w:tcPr>
            <w:tcW w:type="dxa" w:w="2880"/>
          </w:tcPr>
          <w:p>
            <w:r>
              <w:t>District Representation and Agricultural Focus</w:t>
            </w:r>
          </w:p>
        </w:tc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91</w:t>
            </w:r>
          </w:p>
        </w:tc>
      </w:tr>
      <w:tr>
        <w:tc>
          <w:tcPr>
            <w:tcW w:type="dxa" w:w="2880"/>
          </w:tcPr>
          <w:p>
            <w:r>
              <w:t>Challenges Facing Family Farms</w:t>
            </w:r>
          </w:p>
        </w:tc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105</w:t>
            </w:r>
          </w:p>
        </w:tc>
      </w:tr>
      <w:tr>
        <w:tc>
          <w:tcPr>
            <w:tcW w:type="dxa" w:w="2880"/>
          </w:tcPr>
          <w:p>
            <w:r>
              <w:t>Farm Bill Programs (Crop Insurance, ReConnect, EQIP)</w:t>
            </w:r>
          </w:p>
        </w:tc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107</w:t>
            </w:r>
          </w:p>
        </w:tc>
      </w:tr>
      <w:tr>
        <w:tc>
          <w:tcPr>
            <w:tcW w:type="dxa" w:w="2880"/>
          </w:tcPr>
          <w:p>
            <w:r>
              <w:t>Impact of High Interest Rates on Farming</w:t>
            </w:r>
          </w:p>
        </w:tc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124</w:t>
            </w:r>
          </w:p>
        </w:tc>
      </w:tr>
      <w:tr>
        <w:tc>
          <w:tcPr>
            <w:tcW w:type="dxa" w:w="2880"/>
          </w:tcPr>
          <w:p>
            <w:r>
              <w:t>Historical Farming Challenges and Farm Loss</w:t>
            </w:r>
          </w:p>
        </w:tc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Access to Capital and Credit for Farmers</w:t>
            </w:r>
          </w:p>
        </w:tc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Innovative Access to Capital in the Farm Bill</w:t>
            </w:r>
          </w:p>
        </w:tc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Retirement Accounts and Farm Down Payments</w:t>
            </w:r>
          </w:p>
        </w:tc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74</w:t>
            </w:r>
          </w:p>
        </w:tc>
      </w:tr>
      <w:tr>
        <w:tc>
          <w:tcPr>
            <w:tcW w:type="dxa" w:w="2880"/>
          </w:tcPr>
          <w:p>
            <w:r>
              <w:t>Rural Broadband Access and Impact</w:t>
            </w:r>
          </w:p>
        </w:tc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104</w:t>
            </w:r>
          </w:p>
        </w:tc>
      </w:tr>
      <w:tr>
        <w:tc>
          <w:tcPr>
            <w:tcW w:type="dxa" w:w="2880"/>
          </w:tcPr>
          <w:p>
            <w:r>
              <w:t>Data and Technology Use on Farms</w:t>
            </w:r>
          </w:p>
        </w:tc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135</w:t>
            </w:r>
          </w:p>
        </w:tc>
      </w:tr>
      <w:tr>
        <w:tc>
          <w:tcPr>
            <w:tcW w:type="dxa" w:w="2880"/>
          </w:tcPr>
          <w:p>
            <w:r>
              <w:t>Impact of Broadband on Farm Bottom Line</w:t>
            </w:r>
          </w:p>
        </w:tc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140</w:t>
            </w:r>
          </w:p>
        </w:tc>
      </w:tr>
      <w:tr>
        <w:tc>
          <w:tcPr>
            <w:tcW w:type="dxa" w:w="2880"/>
          </w:tcPr>
          <w:p>
            <w:r>
              <w:t>Australian Trade Deals and Nut Exports</w:t>
            </w:r>
          </w:p>
        </w:tc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Impact of Trade Deals on Walnuts and Almonds</w:t>
            </w:r>
          </w:p>
        </w:tc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Trade Promotion and Market Development Programs</w:t>
            </w:r>
          </w:p>
        </w:tc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56</w:t>
            </w:r>
          </w:p>
        </w:tc>
      </w:tr>
      <w:tr>
        <w:tc>
          <w:tcPr>
            <w:tcW w:type="dxa" w:w="2880"/>
          </w:tcPr>
          <w:p>
            <w:r>
              <w:t>Adverse Effect Wage Rate (AEWR) for H-2A Program</w:t>
            </w:r>
          </w:p>
        </w:tc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67</w:t>
            </w:r>
          </w:p>
        </w:tc>
      </w:tr>
      <w:tr>
        <w:tc>
          <w:tcPr>
            <w:tcW w:type="dxa" w:w="2880"/>
          </w:tcPr>
          <w:p>
            <w:r>
              <w:t>H-2A Program Usage by Fruit and Vegetable Growers</w:t>
            </w:r>
          </w:p>
        </w:tc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71</w:t>
            </w:r>
          </w:p>
        </w:tc>
      </w:tr>
      <w:tr>
        <w:tc>
          <w:tcPr>
            <w:tcW w:type="dxa" w:w="2880"/>
          </w:tcPr>
          <w:p>
            <w:r>
              <w:t>Importance of Foreign Markets for US Farmers</w:t>
            </w:r>
          </w:p>
        </w:tc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Impact of Farm Bill Funding on Farmers</w:t>
            </w:r>
          </w:p>
        </w:tc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Current Corn and Soybean Prices</w:t>
            </w:r>
          </w:p>
        </w:tc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46</w:t>
            </w:r>
          </w:p>
        </w:tc>
      </w:tr>
      <w:tr>
        <w:tc>
          <w:tcPr>
            <w:tcW w:type="dxa" w:w="2880"/>
          </w:tcPr>
          <w:p>
            <w:r>
              <w:t>Farm Safety Net Improvements</w:t>
            </w:r>
          </w:p>
        </w:tc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52</w:t>
            </w:r>
          </w:p>
        </w:tc>
      </w:tr>
      <w:tr>
        <w:tc>
          <w:tcPr>
            <w:tcW w:type="dxa" w:w="2880"/>
          </w:tcPr>
          <w:p>
            <w:r>
              <w:t>Adequacy of Financial Assistance vs. Farm Bill</w:t>
            </w:r>
          </w:p>
        </w:tc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Need for Long-Term Food Security Strategy</w:t>
            </w:r>
          </w:p>
        </w:tc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Bipartisanship in Farm Bill Reauthorization</w:t>
            </w:r>
          </w:p>
        </w:tc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Concerns with Biden Administration Policies on Farmers</w:t>
            </w:r>
          </w:p>
        </w:tc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Impact of Reconciliation Process on Farm Bill</w:t>
            </w:r>
          </w:p>
        </w:tc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Uncertainty in Agricultural Sector</w:t>
            </w:r>
          </w:p>
        </w:tc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USMCA and Phase 1 China Deal</w:t>
            </w:r>
          </w:p>
        </w:tc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55</w:t>
            </w:r>
          </w:p>
        </w:tc>
      </w:tr>
      <w:tr>
        <w:tc>
          <w:tcPr>
            <w:tcW w:type="dxa" w:w="2880"/>
          </w:tcPr>
          <w:p>
            <w:r>
              <w:t>Non-Tariff Barriers in International Trade</w:t>
            </w:r>
          </w:p>
        </w:tc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60</w:t>
            </w:r>
          </w:p>
        </w:tc>
      </w:tr>
      <w:tr>
        <w:tc>
          <w:tcPr>
            <w:tcW w:type="dxa" w:w="2880"/>
          </w:tcPr>
          <w:p>
            <w:r>
              <w:t>US Trade Deficits</w:t>
            </w:r>
          </w:p>
        </w:tc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64</w:t>
            </w:r>
          </w:p>
        </w:tc>
      </w:tr>
      <w:tr>
        <w:tc>
          <w:tcPr>
            <w:tcW w:type="dxa" w:w="2880"/>
          </w:tcPr>
          <w:p>
            <w:r>
              <w:t>Trump Administration Policies</w:t>
            </w:r>
          </w:p>
        </w:tc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Brooke Rollins Confirmation</w:t>
            </w:r>
          </w:p>
        </w:tc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5 Year Farm Bill</w:t>
            </w:r>
          </w:p>
        </w:tc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Agricultural Labor Working Group</w:t>
            </w:r>
          </w:p>
        </w:tc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Disaster Assistance</w:t>
            </w:r>
          </w:p>
        </w:tc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USDA Farm Income Forecast</w:t>
            </w:r>
          </w:p>
        </w:tc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American Relief Act of 2025</w:t>
            </w:r>
          </w:p>
        </w:tc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Tariffs on China</w:t>
            </w:r>
          </w:p>
        </w:tc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Market Facilitation Program</w:t>
            </w:r>
          </w:p>
        </w:tc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Agriculture Risk Coverage (ARC)</w:t>
            </w:r>
          </w:p>
        </w:tc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Price Loss Coverage (PLC)</w:t>
            </w:r>
          </w:p>
        </w:tc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Farm Economy Outlook</w:t>
            </w:r>
          </w:p>
        </w:tc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Trade Policy Uncertainty</w:t>
            </w:r>
          </w:p>
        </w:tc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Farm Safety Net Programs</w:t>
            </w:r>
          </w:p>
        </w:tc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Farm Bill Importance</w:t>
            </w:r>
          </w:p>
        </w:tc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US Farm Income and Expenses</w:t>
            </w:r>
          </w:p>
        </w:tc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National Young Farmers Coalition Letter</w:t>
            </w:r>
          </w:p>
        </w:tc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Impact of Climate Change on Farming</w:t>
            </w:r>
          </w:p>
        </w:tc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Land Access Challenges for Young Farmers</w:t>
            </w:r>
          </w:p>
        </w:tc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Farm Bill and Land Access</w:t>
            </w:r>
          </w:p>
        </w:tc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Equitable Land Access Initiatives</w:t>
            </w:r>
          </w:p>
        </w:tc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Federal Policies and Agricultural Resilience</w:t>
            </w:r>
          </w:p>
        </w:tc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Rising Input Costs and Fluctuating Commodity Prices</w:t>
            </w:r>
          </w:p>
        </w:tc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Farmer Profitability and Policy Evolution</w:t>
            </w:r>
          </w:p>
        </w:tc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Policy Proposals for Young Farmers</w:t>
            </w:r>
          </w:p>
        </w:tc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Increasing Land Access, Security, and Opportunities Act (H.R. 3955)</w:t>
            </w:r>
          </w:p>
        </w:tc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Fair Credit for Farmers Act (H.R. 5296)</w:t>
            </w:r>
          </w:p>
        </w:tc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Farmers First Act (H.R. 6379)</w:t>
            </w:r>
          </w:p>
        </w:tc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Small Farm Conservation Act (H.R. 8488)</w:t>
            </w:r>
          </w:p>
        </w:tc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Farmer-to-Farmer Education Act (H.R. 5354)</w:t>
            </w:r>
          </w:p>
        </w:tc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Enhancing Credit Access and Land Affordability</w:t>
            </w:r>
          </w:p>
        </w:tc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Regulating Speculative Agricultural Investments</w:t>
            </w:r>
          </w:p>
        </w:tc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Expanding Farmer Mental Health Support</w:t>
            </w:r>
          </w:p>
        </w:tc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USDA Local Food Purchasing Agreement (LFPA)</w:t>
            </w:r>
          </w:p>
        </w:tc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USDA Local Food Promotion Program (LFPP)</w:t>
            </w:r>
          </w:p>
        </w:tc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Impact of LFPA/LFPP Funding Halts</w:t>
            </w:r>
          </w:p>
        </w:tc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North Carolina Local Food Purchase Agreement Program Success</w:t>
            </w:r>
          </w:p>
        </w:tc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USDA Investment and Economic Impact</w:t>
            </w:r>
          </w:p>
        </w:tc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139</w:t>
            </w:r>
          </w:p>
        </w:tc>
      </w:tr>
      <w:tr>
        <w:tc>
          <w:tcPr>
            <w:tcW w:type="dxa" w:w="2880"/>
          </w:tcPr>
          <w:p>
            <w:r>
              <w:t>Advisory Notice Introduction</w:t>
            </w:r>
          </w:p>
        </w:tc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140</w:t>
            </w:r>
          </w:p>
        </w:tc>
      </w:tr>
      <w:tr>
        <w:tc>
          <w:tcPr>
            <w:tcW w:type="dxa" w:w="2880"/>
          </w:tcPr>
          <w:p>
            <w:r>
              <w:t>Oversight of USAID-Funded Humanitarian Assistance Programming</w:t>
            </w:r>
          </w:p>
        </w:tc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140</w:t>
            </w:r>
          </w:p>
        </w:tc>
      </w:tr>
      <w:tr>
        <w:tc>
          <w:tcPr>
            <w:tcW w:type="dxa" w:w="2880"/>
          </w:tcPr>
          <w:p>
            <w:r>
              <w:t>Introduction to USAID OIG Oversight</w:t>
            </w:r>
          </w:p>
        </w:tc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140</w:t>
            </w:r>
          </w:p>
        </w:tc>
      </w:tr>
      <w:tr>
        <w:tc>
          <w:tcPr>
            <w:tcW w:type="dxa" w:w="2880"/>
          </w:tcPr>
          <w:p>
            <w:r>
              <w:t>Background of Foreign Assistance Pause</w:t>
            </w:r>
          </w:p>
        </w:tc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140</w:t>
            </w:r>
          </w:p>
        </w:tc>
      </w:tr>
      <w:tr>
        <w:tc>
          <w:tcPr>
            <w:tcW w:type="dxa" w:w="2880"/>
          </w:tcPr>
          <w:p>
            <w:r>
              <w:t>Personnel Actions Impacting USAID Humanitarian Assistance Staff</w:t>
            </w:r>
          </w:p>
        </w:tc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141</w:t>
            </w:r>
          </w:p>
        </w:tc>
      </w:tr>
      <w:tr>
        <w:tc>
          <w:tcPr>
            <w:tcW w:type="dxa" w:w="2880"/>
          </w:tcPr>
          <w:p>
            <w:r>
              <w:t>Disruptions to Humanitarian Aid Delivery</w:t>
            </w:r>
          </w:p>
        </w:tc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141</w:t>
            </w:r>
          </w:p>
        </w:tc>
      </w:tr>
      <w:tr>
        <w:tc>
          <w:tcPr>
            <w:tcW w:type="dxa" w:w="2880"/>
          </w:tcPr>
          <w:p>
            <w:r>
              <w:t>Risk of Diversion and Spoilage of U.S.-Funded Commodities</w:t>
            </w:r>
          </w:p>
        </w:tc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141</w:t>
            </w:r>
          </w:p>
        </w:tc>
      </w:tr>
      <w:tr>
        <w:tc>
          <w:tcPr>
            <w:tcW w:type="dxa" w:w="2880"/>
          </w:tcPr>
          <w:p>
            <w:r>
              <w:t>Members of Congress</w:t>
            </w:r>
          </w:p>
        </w:tc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Article Submission by Hon. Eugene Simon Vindman</w:t>
            </w:r>
          </w:p>
        </w:tc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Article Title: Farmers on the hook for millions after Trump freezes USDA funds</w:t>
            </w:r>
          </w:p>
        </w:tc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White House Statement on Funding Freeze Impact</w:t>
            </w:r>
          </w:p>
        </w:tc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Article Date</w:t>
            </w:r>
          </w:p>
        </w:tc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Image Caption: Farmer preparing equipment in Hull, Iowa</w:t>
            </w:r>
          </w:p>
        </w:tc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Article Authors</w:t>
            </w:r>
          </w:p>
        </w:tc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Farmer Funding Shortfalls from USDA</w:t>
            </w:r>
          </w:p>
        </w:tc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Trump Administration's Freeze of USDA Funds</w:t>
            </w:r>
          </w:p>
        </w:tc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Inflation Reduction Act</w:t>
            </w:r>
          </w:p>
        </w:tc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Environmental Quality Incentives Program</w:t>
            </w:r>
          </w:p>
        </w:tc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Rural Energy for America Program</w:t>
            </w:r>
          </w:p>
        </w:tc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Farmer Contracts with USDA</w:t>
            </w:r>
          </w:p>
        </w:tc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Laura Beth Resnick's Solar Panel Reimbursement Issue</w:t>
            </w:r>
          </w:p>
        </w:tc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USDA Halted Funding for Research Grants</w:t>
            </w:r>
          </w:p>
        </w:tc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